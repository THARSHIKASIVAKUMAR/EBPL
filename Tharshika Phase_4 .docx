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6B953" w14:textId="77777777" w:rsidR="00532A3B" w:rsidRDefault="00532A3B">
      <w:pPr>
        <w:pStyle w:val="Heading1"/>
        <w:rPr>
          <w:color w:val="000000" w:themeColor="text1"/>
        </w:rPr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 wp14:anchorId="4D60E7CB" wp14:editId="19A93DED">
                <wp:extent cx="5486400" cy="739140"/>
                <wp:effectExtent l="0" t="0" r="0" b="3810"/>
                <wp:docPr id="9530" name="Group 9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739140"/>
                          <a:chOff x="0" y="0"/>
                          <a:chExt cx="6998335" cy="1028598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02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46981" y="108572"/>
                            <a:ext cx="1951355" cy="805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7A4510" id="Group 9530" o:spid="_x0000_s1026" style="width:6in;height:58.2pt;mso-position-horizontal-relative:char;mso-position-vertical-relative:line" coordsize="69983,1028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width:18040;height:10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">
                  <v:imagedata r:id="rId8" o:title=""/>
                </v:shape>
                <v:shape id="Picture 56" o:spid="_x0000_s1028" type="#_x0000_t75" style="position:absolute;left:50469;top:1085;width:19514;height:8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1A005C3A" w14:textId="77777777" w:rsidR="00532A3B" w:rsidRDefault="00532A3B" w:rsidP="00532A3B"/>
    <w:p w14:paraId="1ADEE3F4" w14:textId="74CFC3C4" w:rsidR="00532A3B" w:rsidRPr="001927C7" w:rsidRDefault="00532A3B" w:rsidP="00532A3B">
      <w:pPr>
        <w:spacing w:after="502" w:line="259" w:lineRule="auto"/>
        <w:rPr>
          <w:sz w:val="28"/>
          <w:szCs w:val="28"/>
        </w:rPr>
      </w:pPr>
      <w:r w:rsidRPr="001927C7">
        <w:rPr>
          <w:b/>
          <w:sz w:val="28"/>
          <w:szCs w:val="28"/>
        </w:rPr>
        <w:t xml:space="preserve">COLLEGE </w:t>
      </w:r>
      <w:r w:rsidR="00154BA1" w:rsidRPr="001927C7">
        <w:rPr>
          <w:b/>
          <w:sz w:val="28"/>
          <w:szCs w:val="28"/>
        </w:rPr>
        <w:t>CODE:</w:t>
      </w:r>
      <w:r w:rsidRPr="001927C7">
        <w:rPr>
          <w:b/>
          <w:sz w:val="28"/>
          <w:szCs w:val="28"/>
        </w:rPr>
        <w:t xml:space="preserve"> 3105</w:t>
      </w:r>
    </w:p>
    <w:p w14:paraId="73DBDB08" w14:textId="566AD6E0" w:rsidR="00532A3B" w:rsidRPr="001927C7" w:rsidRDefault="00532A3B" w:rsidP="00532A3B">
      <w:pPr>
        <w:spacing w:after="502" w:line="259" w:lineRule="auto"/>
        <w:rPr>
          <w:sz w:val="28"/>
          <w:szCs w:val="28"/>
        </w:rPr>
      </w:pPr>
      <w:r w:rsidRPr="001927C7">
        <w:rPr>
          <w:b/>
          <w:sz w:val="28"/>
          <w:szCs w:val="28"/>
        </w:rPr>
        <w:t xml:space="preserve">COLLEGE </w:t>
      </w:r>
      <w:r w:rsidR="00154BA1" w:rsidRPr="001927C7">
        <w:rPr>
          <w:b/>
          <w:sz w:val="28"/>
          <w:szCs w:val="28"/>
        </w:rPr>
        <w:t>NAME:</w:t>
      </w:r>
      <w:r w:rsidRPr="001927C7">
        <w:rPr>
          <w:b/>
          <w:sz w:val="28"/>
          <w:szCs w:val="28"/>
        </w:rPr>
        <w:t xml:space="preserve"> DHANALAKSHMI SRINIVASAN COLLEGE OF ENGINEERING AND TECHNOLOGY</w:t>
      </w:r>
    </w:p>
    <w:p w14:paraId="546EC87A" w14:textId="444F0229" w:rsidR="00532A3B" w:rsidRPr="001927C7" w:rsidRDefault="00154BA1" w:rsidP="00532A3B">
      <w:pPr>
        <w:spacing w:after="502" w:line="259" w:lineRule="auto"/>
        <w:rPr>
          <w:sz w:val="28"/>
          <w:szCs w:val="28"/>
        </w:rPr>
      </w:pPr>
      <w:r w:rsidRPr="001927C7">
        <w:rPr>
          <w:b/>
          <w:sz w:val="28"/>
          <w:szCs w:val="28"/>
        </w:rPr>
        <w:t>DEPARTMENT:</w:t>
      </w:r>
      <w:r w:rsidR="00532A3B" w:rsidRPr="001927C7">
        <w:rPr>
          <w:b/>
          <w:sz w:val="28"/>
          <w:szCs w:val="28"/>
        </w:rPr>
        <w:t xml:space="preserve"> ARTIFICIAL </w:t>
      </w:r>
      <w:r w:rsidR="001927C7" w:rsidRPr="001927C7">
        <w:rPr>
          <w:b/>
          <w:sz w:val="28"/>
          <w:szCs w:val="28"/>
        </w:rPr>
        <w:t>INTELLIGENCE AND DATA SCIENCE</w:t>
      </w:r>
    </w:p>
    <w:p w14:paraId="390DD2DA" w14:textId="25944DB0" w:rsidR="00532A3B" w:rsidRPr="001927C7" w:rsidRDefault="00532A3B" w:rsidP="001927C7">
      <w:pPr>
        <w:spacing w:after="502" w:line="259" w:lineRule="auto"/>
        <w:rPr>
          <w:sz w:val="28"/>
          <w:szCs w:val="28"/>
        </w:rPr>
      </w:pPr>
      <w:r w:rsidRPr="001927C7">
        <w:rPr>
          <w:b/>
          <w:sz w:val="28"/>
          <w:szCs w:val="28"/>
        </w:rPr>
        <w:t>STUDENT NM-</w:t>
      </w:r>
      <w:r w:rsidR="00154BA1" w:rsidRPr="001927C7">
        <w:rPr>
          <w:b/>
          <w:sz w:val="28"/>
          <w:szCs w:val="28"/>
        </w:rPr>
        <w:t>ID:</w:t>
      </w:r>
      <w:r w:rsidR="00154BA1">
        <w:rPr>
          <w:b/>
          <w:sz w:val="28"/>
          <w:szCs w:val="28"/>
        </w:rPr>
        <w:t xml:space="preserve"> </w:t>
      </w:r>
      <w:bookmarkStart w:id="0" w:name="_GoBack"/>
      <w:bookmarkEnd w:id="0"/>
      <w:r w:rsidR="00EE451B" w:rsidRPr="00EE451B">
        <w:rPr>
          <w:b/>
          <w:sz w:val="28"/>
          <w:szCs w:val="28"/>
        </w:rPr>
        <w:t>d25b6d0ae13cad0ae2d4b7ec14625937</w:t>
      </w:r>
    </w:p>
    <w:p w14:paraId="625EC990" w14:textId="51E1E08B" w:rsidR="00532A3B" w:rsidRPr="001927C7" w:rsidRDefault="00532A3B" w:rsidP="001927C7">
      <w:pPr>
        <w:spacing w:after="502" w:line="259" w:lineRule="auto"/>
        <w:rPr>
          <w:sz w:val="28"/>
          <w:szCs w:val="28"/>
        </w:rPr>
      </w:pPr>
      <w:r w:rsidRPr="001927C7">
        <w:rPr>
          <w:b/>
          <w:sz w:val="28"/>
          <w:szCs w:val="28"/>
        </w:rPr>
        <w:t xml:space="preserve">ROLL </w:t>
      </w:r>
      <w:r w:rsidR="00154BA1" w:rsidRPr="001927C7">
        <w:rPr>
          <w:b/>
          <w:sz w:val="28"/>
          <w:szCs w:val="28"/>
        </w:rPr>
        <w:t>NO:</w:t>
      </w:r>
      <w:r w:rsidR="001927C7" w:rsidRPr="001927C7">
        <w:rPr>
          <w:b/>
          <w:sz w:val="28"/>
          <w:szCs w:val="28"/>
        </w:rPr>
        <w:t xml:space="preserve"> 310523243090</w:t>
      </w:r>
    </w:p>
    <w:p w14:paraId="69678761" w14:textId="1D353439" w:rsidR="00532A3B" w:rsidRPr="001927C7" w:rsidRDefault="00154BA1" w:rsidP="001927C7">
      <w:pPr>
        <w:spacing w:after="1" w:line="259" w:lineRule="auto"/>
        <w:rPr>
          <w:sz w:val="28"/>
          <w:szCs w:val="28"/>
        </w:rPr>
      </w:pPr>
      <w:r w:rsidRPr="001927C7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 xml:space="preserve">  </w:t>
      </w:r>
      <w:r w:rsidR="000713FB">
        <w:rPr>
          <w:b/>
          <w:sz w:val="28"/>
          <w:szCs w:val="28"/>
        </w:rPr>
        <w:t>08 – 05 - 2025</w:t>
      </w:r>
    </w:p>
    <w:p w14:paraId="43C18DEC" w14:textId="77777777" w:rsidR="00532A3B" w:rsidRPr="001927C7" w:rsidRDefault="00532A3B" w:rsidP="00532A3B">
      <w:pPr>
        <w:spacing w:after="0" w:line="259" w:lineRule="auto"/>
        <w:rPr>
          <w:sz w:val="28"/>
          <w:szCs w:val="28"/>
        </w:rPr>
      </w:pPr>
      <w:r w:rsidRPr="001927C7">
        <w:rPr>
          <w:b/>
          <w:sz w:val="28"/>
          <w:szCs w:val="28"/>
        </w:rPr>
        <w:t xml:space="preserve"> </w:t>
      </w:r>
    </w:p>
    <w:p w14:paraId="736E6FF9" w14:textId="77777777" w:rsidR="00532A3B" w:rsidRPr="001927C7" w:rsidRDefault="00532A3B" w:rsidP="00532A3B">
      <w:pPr>
        <w:spacing w:after="0" w:line="259" w:lineRule="auto"/>
        <w:rPr>
          <w:sz w:val="28"/>
          <w:szCs w:val="28"/>
        </w:rPr>
      </w:pPr>
      <w:r w:rsidRPr="001927C7">
        <w:rPr>
          <w:b/>
          <w:sz w:val="28"/>
          <w:szCs w:val="28"/>
        </w:rPr>
        <w:t xml:space="preserve"> </w:t>
      </w:r>
    </w:p>
    <w:p w14:paraId="6ECA8A1B" w14:textId="77777777" w:rsidR="00532A3B" w:rsidRPr="001927C7" w:rsidRDefault="00532A3B" w:rsidP="001927C7">
      <w:pPr>
        <w:spacing w:after="546" w:line="259" w:lineRule="auto"/>
        <w:ind w:left="10" w:right="420" w:hanging="10"/>
        <w:rPr>
          <w:sz w:val="28"/>
          <w:szCs w:val="28"/>
        </w:rPr>
      </w:pPr>
      <w:r w:rsidRPr="001927C7">
        <w:rPr>
          <w:rFonts w:ascii="Arial" w:eastAsia="Arial" w:hAnsi="Arial" w:cs="Arial"/>
          <w:b/>
          <w:sz w:val="28"/>
          <w:szCs w:val="28"/>
        </w:rPr>
        <w:t xml:space="preserve">Completed the project named as </w:t>
      </w:r>
    </w:p>
    <w:p w14:paraId="6B21282A" w14:textId="77777777" w:rsidR="00532A3B" w:rsidRPr="001927C7" w:rsidRDefault="001927C7" w:rsidP="001927C7">
      <w:pPr>
        <w:spacing w:after="600" w:line="259" w:lineRule="auto"/>
        <w:ind w:right="464"/>
        <w:rPr>
          <w:sz w:val="28"/>
          <w:szCs w:val="28"/>
        </w:rPr>
      </w:pPr>
      <w:r w:rsidRPr="001927C7">
        <w:rPr>
          <w:rFonts w:ascii="Arial" w:eastAsia="Arial" w:hAnsi="Arial" w:cs="Arial"/>
          <w:b/>
          <w:sz w:val="28"/>
          <w:szCs w:val="28"/>
        </w:rPr>
        <w:t>TECHNOLOGY- QUALITY CONTROL IN MANUFACTURING</w:t>
      </w:r>
    </w:p>
    <w:p w14:paraId="720EC4EC" w14:textId="77777777" w:rsidR="00532A3B" w:rsidRPr="001927C7" w:rsidRDefault="00532A3B" w:rsidP="00532A3B">
      <w:pPr>
        <w:spacing w:after="0" w:line="259" w:lineRule="auto"/>
        <w:rPr>
          <w:sz w:val="28"/>
          <w:szCs w:val="28"/>
        </w:rPr>
      </w:pPr>
      <w:r w:rsidRPr="001927C7"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3BA580B4" w14:textId="77777777" w:rsidR="001927C7" w:rsidRDefault="00532A3B" w:rsidP="001927C7">
      <w:pPr>
        <w:spacing w:after="73" w:line="259" w:lineRule="auto"/>
        <w:rPr>
          <w:rFonts w:ascii="Arial" w:eastAsia="Arial" w:hAnsi="Arial" w:cs="Arial"/>
          <w:b/>
          <w:sz w:val="28"/>
          <w:szCs w:val="28"/>
        </w:rPr>
      </w:pPr>
      <w:r w:rsidRPr="001927C7">
        <w:rPr>
          <w:rFonts w:ascii="Arial" w:eastAsia="Arial" w:hAnsi="Arial" w:cs="Arial"/>
          <w:b/>
          <w:sz w:val="28"/>
          <w:szCs w:val="28"/>
        </w:rPr>
        <w:t xml:space="preserve">SUBMITTED BY, </w:t>
      </w:r>
    </w:p>
    <w:p w14:paraId="574753AE" w14:textId="77777777" w:rsidR="001927C7" w:rsidRDefault="001927C7" w:rsidP="001927C7">
      <w:pPr>
        <w:spacing w:after="73" w:line="259" w:lineRule="auto"/>
        <w:rPr>
          <w:rFonts w:ascii="Arial" w:eastAsia="Arial" w:hAnsi="Arial" w:cs="Arial"/>
          <w:b/>
          <w:sz w:val="28"/>
          <w:szCs w:val="28"/>
        </w:rPr>
      </w:pPr>
    </w:p>
    <w:p w14:paraId="66620F54" w14:textId="7754E46D" w:rsidR="001927C7" w:rsidRDefault="00154BA1" w:rsidP="001927C7">
      <w:pPr>
        <w:spacing w:after="73" w:line="259" w:lineRule="auto"/>
        <w:rPr>
          <w:rFonts w:ascii="Arial" w:eastAsia="Arial" w:hAnsi="Arial" w:cs="Arial"/>
          <w:b/>
          <w:sz w:val="28"/>
          <w:szCs w:val="28"/>
        </w:rPr>
      </w:pPr>
      <w:r w:rsidRPr="001927C7"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>:</w:t>
      </w:r>
      <w:r w:rsidR="001927C7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S. THARSHIKA</w:t>
      </w:r>
    </w:p>
    <w:p w14:paraId="5AF2F08A" w14:textId="49B72BDB" w:rsidR="00532A3B" w:rsidRPr="001927C7" w:rsidRDefault="00532A3B" w:rsidP="001927C7">
      <w:pPr>
        <w:spacing w:after="73" w:line="259" w:lineRule="auto"/>
        <w:rPr>
          <w:rFonts w:ascii="Arial" w:eastAsia="Arial" w:hAnsi="Arial" w:cs="Arial"/>
          <w:b/>
          <w:sz w:val="39"/>
        </w:rPr>
      </w:pPr>
      <w:r w:rsidRPr="001927C7">
        <w:rPr>
          <w:rFonts w:ascii="Arial" w:eastAsia="Arial" w:hAnsi="Arial" w:cs="Arial"/>
          <w:b/>
          <w:sz w:val="28"/>
          <w:szCs w:val="28"/>
        </w:rPr>
        <w:t xml:space="preserve">MOBILE </w:t>
      </w:r>
      <w:r w:rsidR="00154BA1" w:rsidRPr="001927C7">
        <w:rPr>
          <w:rFonts w:ascii="Arial" w:eastAsia="Arial" w:hAnsi="Arial" w:cs="Arial"/>
          <w:b/>
          <w:sz w:val="28"/>
          <w:szCs w:val="28"/>
        </w:rPr>
        <w:t>NO:</w:t>
      </w:r>
      <w:r w:rsidR="001927C7">
        <w:rPr>
          <w:rFonts w:ascii="Arial" w:eastAsia="Arial" w:hAnsi="Arial" w:cs="Arial"/>
          <w:b/>
          <w:sz w:val="28"/>
          <w:szCs w:val="28"/>
        </w:rPr>
        <w:t xml:space="preserve"> 9600871655</w:t>
      </w:r>
    </w:p>
    <w:p w14:paraId="3502D4F8" w14:textId="77777777" w:rsidR="00532A3B" w:rsidRPr="00532A3B" w:rsidRDefault="00532A3B" w:rsidP="00532A3B"/>
    <w:p w14:paraId="48B10B14" w14:textId="77777777" w:rsidR="00532A3B" w:rsidRDefault="00532A3B" w:rsidP="00532A3B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B02E810" w14:textId="77777777" w:rsidR="004A0D47" w:rsidRPr="00532A3B" w:rsidRDefault="001E1C7B">
      <w:pPr>
        <w:pStyle w:val="Heading1"/>
        <w:rPr>
          <w:color w:val="000000" w:themeColor="text1"/>
        </w:rPr>
      </w:pPr>
      <w:r w:rsidRPr="00532A3B">
        <w:rPr>
          <w:color w:val="000000" w:themeColor="text1"/>
        </w:rPr>
        <w:lastRenderedPageBreak/>
        <w:t>Phase 4: Performance of the Project</w:t>
      </w:r>
    </w:p>
    <w:p w14:paraId="498D99EF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b/>
          <w:color w:val="000000" w:themeColor="text1"/>
        </w:rPr>
        <w:t>Title: Quality Control in Manufacturing – Q-ControlX</w:t>
      </w:r>
    </w:p>
    <w:p w14:paraId="585743C8" w14:textId="77777777" w:rsidR="004A0D47" w:rsidRPr="00532A3B" w:rsidRDefault="001E1C7B">
      <w:pPr>
        <w:pStyle w:val="Heading2"/>
        <w:rPr>
          <w:color w:val="000000" w:themeColor="text1"/>
        </w:rPr>
      </w:pPr>
      <w:r w:rsidRPr="00532A3B">
        <w:rPr>
          <w:color w:val="000000" w:themeColor="text1"/>
        </w:rPr>
        <w:t>Objective:</w:t>
      </w:r>
    </w:p>
    <w:p w14:paraId="26D04752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The focus of Phase 4 is to evaluate the performance of the Q-ControlX system under near real-world conditions. This includes validating the AI defect prediction engine with real-time data, scaling the digital twin simulations, testing blockchain ledger integrity under load, and optimizing the ambient quality interface for real-time operator usage. The goal is to ensure the system can handle high production volumes, maintain accuracy, and deliver seamless operator experience.</w:t>
      </w:r>
    </w:p>
    <w:p w14:paraId="1F4CCB57" w14:textId="77777777" w:rsidR="004A0D47" w:rsidRPr="00532A3B" w:rsidRDefault="001E1C7B">
      <w:pPr>
        <w:pStyle w:val="Heading2"/>
        <w:rPr>
          <w:color w:val="000000" w:themeColor="text1"/>
        </w:rPr>
      </w:pPr>
      <w:r w:rsidRPr="00532A3B">
        <w:rPr>
          <w:color w:val="000000" w:themeColor="text1"/>
        </w:rPr>
        <w:t>1. AI Engine Performance Enhancement</w:t>
      </w:r>
    </w:p>
    <w:p w14:paraId="60218512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Overview: An AI-based defect prediction engine is fine-tuned to process live or emulated real-time sensor data from diverse factory conditions and improve prediction accuracy.</w:t>
      </w:r>
    </w:p>
    <w:p w14:paraId="00FAF3C9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Key Enhancements:</w:t>
      </w:r>
    </w:p>
    <w:p w14:paraId="36671D3E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Model Tuning: Adjustments made using live feedback loops and scenario simulations.</w:t>
      </w:r>
    </w:p>
    <w:p w14:paraId="2CD9A858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Latency Reduction: Real-time inference speed improved to sub-second response time.</w:t>
      </w:r>
    </w:p>
    <w:p w14:paraId="351C0E96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Extended Dataset Training: Broadened input scenarios to include rare defect events.</w:t>
      </w:r>
    </w:p>
    <w:p w14:paraId="1068696F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Outcome: The AI engine delivers high accuracy (&gt;92%) predictions with minimal delay, significantly reducing the occurrence of undetected defects in high-throughput environments.</w:t>
      </w:r>
    </w:p>
    <w:p w14:paraId="10A1921B" w14:textId="77777777" w:rsidR="004A0D47" w:rsidRPr="00532A3B" w:rsidRDefault="001E1C7B">
      <w:pPr>
        <w:pStyle w:val="Heading2"/>
        <w:rPr>
          <w:color w:val="000000" w:themeColor="text1"/>
        </w:rPr>
      </w:pPr>
      <w:r w:rsidRPr="00532A3B">
        <w:rPr>
          <w:color w:val="000000" w:themeColor="text1"/>
        </w:rPr>
        <w:t>2. Digital Twin System Scaling</w:t>
      </w:r>
    </w:p>
    <w:p w14:paraId="216ED3ED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Overview: The Quantum Twin layer is tested under increased complexity, simulating real-time production shifts and multivariate stress events.</w:t>
      </w:r>
    </w:p>
    <w:p w14:paraId="33C4F4D4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Key Enhancements:</w:t>
      </w:r>
    </w:p>
    <w:p w14:paraId="25F138AB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Simulated Line Expansion: Added new digital assets to mimic complex factory layouts.</w:t>
      </w:r>
    </w:p>
    <w:p w14:paraId="3217AED2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Concurrent Scenario Handling: System successfully managed simultaneous quality checks across multiple virtual zones.</w:t>
      </w:r>
    </w:p>
    <w:p w14:paraId="519A78B1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Real-Time Analytics: Enhanced the feedback loop to instantly refine AI parameters.</w:t>
      </w:r>
    </w:p>
    <w:p w14:paraId="2E15064D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Outcome: The digital twin system proves scalable and robust, able to replicate multi-line operations and deliver actionable quality predictions in a virtual environment.</w:t>
      </w:r>
    </w:p>
    <w:p w14:paraId="779F964E" w14:textId="77777777" w:rsidR="004A0D47" w:rsidRPr="00532A3B" w:rsidRDefault="001E1C7B">
      <w:pPr>
        <w:pStyle w:val="Heading2"/>
        <w:rPr>
          <w:color w:val="000000" w:themeColor="text1"/>
        </w:rPr>
      </w:pPr>
      <w:r w:rsidRPr="00532A3B">
        <w:rPr>
          <w:color w:val="000000" w:themeColor="text1"/>
        </w:rPr>
        <w:lastRenderedPageBreak/>
        <w:t>3. Blockchain Ledger Stress Testing</w:t>
      </w:r>
    </w:p>
    <w:p w14:paraId="4056227A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Overview: The immutable quality blockchain ledger undergoes integrity and performance testing under high event loads.</w:t>
      </w:r>
    </w:p>
    <w:p w14:paraId="43756AA0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Key Enhancements:</w:t>
      </w:r>
    </w:p>
    <w:p w14:paraId="0A8860D5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Smart Contract Optimization: Refined for faster execution and gas efficiency.</w:t>
      </w:r>
    </w:p>
    <w:p w14:paraId="2CF783A7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High-Frequency Logging: Achieved stable transaction rates during peak defect logging simulations.</w:t>
      </w:r>
    </w:p>
    <w:p w14:paraId="2E8260F4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Audit Trail Verification: End-to-end traceability confirmed across multiple test users and roles.</w:t>
      </w:r>
    </w:p>
    <w:p w14:paraId="5ACE4ED3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Outcome: The blockchain system maintains full data integrity under stress, ensuring real-time traceability and compliance-grade audit trails.</w:t>
      </w:r>
    </w:p>
    <w:p w14:paraId="37B2DADB" w14:textId="77777777" w:rsidR="004A0D47" w:rsidRPr="00532A3B" w:rsidRDefault="001E1C7B">
      <w:pPr>
        <w:pStyle w:val="Heading2"/>
        <w:rPr>
          <w:color w:val="000000" w:themeColor="text1"/>
        </w:rPr>
      </w:pPr>
      <w:r w:rsidRPr="00532A3B">
        <w:rPr>
          <w:color w:val="000000" w:themeColor="text1"/>
        </w:rPr>
        <w:t>4. Ambient Interface Optimization</w:t>
      </w:r>
    </w:p>
    <w:p w14:paraId="6382D41B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Overview: The Ambient Quality Interface (AQI) is optimized for multilingual support, device compatibility, and operator responsiveness.</w:t>
      </w:r>
    </w:p>
    <w:p w14:paraId="2D0FF3C4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Key Enhancements:</w:t>
      </w:r>
    </w:p>
    <w:p w14:paraId="58076584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Latency Reduction: AR overlays and voice feedback latency dropped to &lt;0.5s.</w:t>
      </w:r>
    </w:p>
    <w:p w14:paraId="2ECE6573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Voice-NLP Accuracy: Improved GPT-based assistant’s performance in diverse accents and languages.</w:t>
      </w:r>
    </w:p>
    <w:p w14:paraId="3F16C737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Cross-Device Testing: Functional across smartphones, tablets, and smart glasses.</w:t>
      </w:r>
    </w:p>
    <w:p w14:paraId="67E56C09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Outcome: The AQI delivers a smooth, intuitive user experience, helping operators respond faster to potential quality issues through clear, real-time feedback.</w:t>
      </w:r>
    </w:p>
    <w:p w14:paraId="676E740D" w14:textId="77777777" w:rsidR="004A0D47" w:rsidRPr="00532A3B" w:rsidRDefault="001E1C7B">
      <w:pPr>
        <w:pStyle w:val="Heading2"/>
        <w:rPr>
          <w:color w:val="000000" w:themeColor="text1"/>
        </w:rPr>
      </w:pPr>
      <w:r w:rsidRPr="00532A3B">
        <w:rPr>
          <w:color w:val="000000" w:themeColor="text1"/>
        </w:rPr>
        <w:t>5. End-to-End System Testing and Metrics Collection</w:t>
      </w:r>
    </w:p>
    <w:p w14:paraId="13670E50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Overview: A comprehensive performance test is conducted across all system modules in an integrated simulation environment.</w:t>
      </w:r>
    </w:p>
    <w:p w14:paraId="739CC2A4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Key Enhancements:</w:t>
      </w:r>
    </w:p>
    <w:p w14:paraId="5FE3F487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Simulated Factory Stress Tests: AI, blockchain, and AR interface tested under high defect loads.</w:t>
      </w:r>
    </w:p>
    <w:p w14:paraId="4728CEE9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Metric Tracking: AI accuracy: 92.4%, Average response time: 0.37s, Blockchain logging uptime: 100%.</w:t>
      </w:r>
    </w:p>
    <w:p w14:paraId="0396A1C1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User Feedback: Test operators report increased ease in identifying and resolving defect alerts.</w:t>
      </w:r>
    </w:p>
    <w:p w14:paraId="44C82C2D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Outcome: The Q-ControlX system demonstrates high accuracy, reliability, and usability across diverse testing scenarios, ready for real-world pilot deployment.</w:t>
      </w:r>
    </w:p>
    <w:p w14:paraId="4E5383A1" w14:textId="77777777" w:rsidR="004A0D47" w:rsidRPr="00532A3B" w:rsidRDefault="001E1C7B">
      <w:pPr>
        <w:pStyle w:val="Heading2"/>
        <w:rPr>
          <w:color w:val="000000" w:themeColor="text1"/>
        </w:rPr>
      </w:pPr>
      <w:r w:rsidRPr="00532A3B">
        <w:rPr>
          <w:color w:val="000000" w:themeColor="text1"/>
        </w:rPr>
        <w:lastRenderedPageBreak/>
        <w:t>Key Challenges in Phase 4</w:t>
      </w:r>
    </w:p>
    <w:p w14:paraId="74ED83B0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b/>
          <w:color w:val="000000" w:themeColor="text1"/>
        </w:rPr>
        <w:t>Real-Time Data Complexity:</w:t>
      </w:r>
    </w:p>
    <w:p w14:paraId="56E1ECB9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Challenge: Adapting AI models to unstructured, high-frequency real-time input.</w:t>
      </w:r>
    </w:p>
    <w:p w14:paraId="344363BA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Solution: Implemented edge-processing simulation and asynchronous data pipelines.</w:t>
      </w:r>
    </w:p>
    <w:p w14:paraId="1855AD57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b/>
          <w:color w:val="000000" w:themeColor="text1"/>
        </w:rPr>
        <w:t>Blockchain Transaction Load:</w:t>
      </w:r>
    </w:p>
    <w:p w14:paraId="29E7A31F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Challenge: Handling rapid transaction spikes without delay.</w:t>
      </w:r>
    </w:p>
    <w:p w14:paraId="36699ECD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Solution: Introduced light-contract batching and optimized ledger writes.</w:t>
      </w:r>
    </w:p>
    <w:p w14:paraId="0CFDDD57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b/>
          <w:color w:val="000000" w:themeColor="text1"/>
        </w:rPr>
        <w:t>Multi-Device UI Compatibility:</w:t>
      </w:r>
    </w:p>
    <w:p w14:paraId="0221154C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Challenge: Ensuring consistent AR/voice UX across devices.</w:t>
      </w:r>
    </w:p>
    <w:p w14:paraId="4A3AAB0C" w14:textId="77777777" w:rsidR="004A0D47" w:rsidRPr="00532A3B" w:rsidRDefault="001E1C7B">
      <w:pPr>
        <w:jc w:val="both"/>
        <w:rPr>
          <w:color w:val="000000" w:themeColor="text1"/>
        </w:rPr>
      </w:pPr>
      <w:r w:rsidRPr="00532A3B">
        <w:rPr>
          <w:color w:val="000000" w:themeColor="text1"/>
        </w:rPr>
        <w:t>Solution: Built responsive web-first UI with fallback logic for device-specific rendering.</w:t>
      </w:r>
    </w:p>
    <w:p w14:paraId="47C0CC2B" w14:textId="77777777" w:rsidR="004A0D47" w:rsidRPr="00532A3B" w:rsidRDefault="001E1C7B">
      <w:pPr>
        <w:pStyle w:val="Heading2"/>
        <w:rPr>
          <w:color w:val="000000" w:themeColor="text1"/>
        </w:rPr>
      </w:pPr>
      <w:r w:rsidRPr="00532A3B">
        <w:rPr>
          <w:color w:val="000000" w:themeColor="text1"/>
        </w:rPr>
        <w:t>Outcomes of Phase 4</w:t>
      </w:r>
    </w:p>
    <w:p w14:paraId="4A65722D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High-Accuracy Defect Prediction: Reliable AI system capable of early and accurate defect identification.</w:t>
      </w:r>
    </w:p>
    <w:p w14:paraId="30D9F90C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Scalable Digital Twin Simulation: Realistic and extendable factory simulations for diverse testing.</w:t>
      </w:r>
    </w:p>
    <w:p w14:paraId="35340CE3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Secure Quality Ledger: Blockchain system validated for traceability and audit use under industrial loads.</w:t>
      </w:r>
    </w:p>
    <w:p w14:paraId="28DF3DE7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Enhanced Operator Interface: Voice-AR guidance ensures faster operator response with multilingual support.</w:t>
      </w:r>
    </w:p>
    <w:p w14:paraId="17568DCE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Deployment-Ready Prototype: The system is validated and optimized for pilot roll-out in manufacturing environments.</w:t>
      </w:r>
    </w:p>
    <w:p w14:paraId="6E8AC4DE" w14:textId="77777777" w:rsidR="004A0D47" w:rsidRPr="00532A3B" w:rsidRDefault="001E1C7B">
      <w:pPr>
        <w:pStyle w:val="Heading2"/>
        <w:rPr>
          <w:color w:val="000000" w:themeColor="text1"/>
        </w:rPr>
      </w:pPr>
      <w:r w:rsidRPr="00532A3B">
        <w:rPr>
          <w:color w:val="000000" w:themeColor="text1"/>
        </w:rPr>
        <w:t>Next Steps for Finalization</w:t>
      </w:r>
    </w:p>
    <w:p w14:paraId="5CAF58DB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Physical Pilot Launch: Deploy the system in a live factory setting with selected product lines.</w:t>
      </w:r>
    </w:p>
    <w:p w14:paraId="4DF0AC17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Model Retraining: Incorporate feedback and real-world data to further refine AI accuracy.</w:t>
      </w:r>
    </w:p>
    <w:p w14:paraId="2506C2BA" w14:textId="77777777" w:rsidR="004A0D47" w:rsidRPr="00532A3B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Compliance Integration: Align blockchain records with ISO and regulatory quality standards.</w:t>
      </w:r>
    </w:p>
    <w:p w14:paraId="0F692148" w14:textId="77777777" w:rsidR="004A0D47" w:rsidRDefault="001E1C7B">
      <w:pPr>
        <w:pStyle w:val="ListBullet"/>
        <w:rPr>
          <w:color w:val="000000" w:themeColor="text1"/>
        </w:rPr>
      </w:pPr>
      <w:r w:rsidRPr="00532A3B">
        <w:rPr>
          <w:color w:val="000000" w:themeColor="text1"/>
        </w:rPr>
        <w:t>• Production Scaling: Prepare for containerized deployment across multiple factory floors.</w:t>
      </w:r>
    </w:p>
    <w:p w14:paraId="4F2E741D" w14:textId="77777777" w:rsidR="001927C7" w:rsidRDefault="001927C7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>
        <w:rPr>
          <w:color w:val="000000" w:themeColor="text1"/>
        </w:rPr>
        <w:t xml:space="preserve">SAMPLE CODE </w:t>
      </w:r>
    </w:p>
    <w:p w14:paraId="442955C6" w14:textId="77777777" w:rsidR="001927C7" w:rsidRDefault="007E1927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7E1927"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0CB96526" wp14:editId="3F6A1130">
            <wp:extent cx="5486400" cy="3040059"/>
            <wp:effectExtent l="0" t="0" r="0" b="8255"/>
            <wp:docPr id="1" name="Picture 1" descr="C:\Users\Admin\AppData\Local\Packages\5319275A.WhatsAppDesktop_cv1g1gvanyjgm\TempState\BD6C2FD1DED9513BC167F856167CF5DC\WhatsApp Image 2025-05-06 at 19.13.42_46b431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BD6C2FD1DED9513BC167F856167CF5DC\WhatsApp Image 2025-05-06 at 19.13.42_46b4311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7396" w14:textId="77777777" w:rsidR="007E1927" w:rsidRDefault="007E1927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3E7AEF20" w14:textId="77777777" w:rsidR="007E1927" w:rsidRDefault="007E1927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7E1927">
        <w:rPr>
          <w:noProof/>
          <w:color w:val="000000" w:themeColor="text1"/>
          <w:lang w:val="en-IN" w:eastAsia="en-IN"/>
        </w:rPr>
        <w:drawing>
          <wp:inline distT="0" distB="0" distL="0" distR="0" wp14:anchorId="6322229F" wp14:editId="2F9712D7">
            <wp:extent cx="5003298" cy="4525967"/>
            <wp:effectExtent l="0" t="0" r="6985" b="8255"/>
            <wp:docPr id="2" name="Picture 2" descr="C:\Users\Admin\AppData\Local\Packages\5319275A.WhatsAppDesktop_cv1g1gvanyjgm\TempState\32CFE1632E63FFEEA8BD9F57D652CC34\WhatsApp Image 2025-05-06 at 19.13.42_10d1e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32CFE1632E63FFEEA8BD9F57D652CC34\WhatsApp Image 2025-05-06 at 19.13.42_10d1eb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17" cy="453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69DC" w14:textId="77777777" w:rsidR="007E1927" w:rsidRDefault="007E1927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2ECDC396" w14:textId="77777777" w:rsidR="007E1927" w:rsidRDefault="007E1927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26D520D8" w14:textId="77777777" w:rsidR="007E1927" w:rsidRDefault="007E1927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7E1927"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51BA9D38" wp14:editId="7F2E4262">
            <wp:extent cx="5486400" cy="2027307"/>
            <wp:effectExtent l="0" t="0" r="0" b="0"/>
            <wp:docPr id="5" name="Picture 5" descr="C:\Users\Admin\AppData\Local\Packages\5319275A.WhatsAppDesktop_cv1g1gvanyjgm\TempState\B3432FAACA931632A24FC96B3D1C71EF\WhatsApp Image 2025-05-06 at 19.13.42_afaa4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B3432FAACA931632A24FC96B3D1C71EF\WhatsApp Image 2025-05-06 at 19.13.42_afaa435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BFA8" w14:textId="77777777" w:rsidR="007E1927" w:rsidRDefault="007E1927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7E1927">
        <w:rPr>
          <w:noProof/>
          <w:color w:val="000000" w:themeColor="text1"/>
          <w:lang w:val="en-IN" w:eastAsia="en-IN"/>
        </w:rPr>
        <w:drawing>
          <wp:inline distT="0" distB="0" distL="0" distR="0" wp14:anchorId="2CB5B006" wp14:editId="512EAAC6">
            <wp:extent cx="5486400" cy="1520982"/>
            <wp:effectExtent l="0" t="0" r="0" b="3175"/>
            <wp:docPr id="6" name="Picture 6" descr="C:\Users\Admin\AppData\Local\Packages\5319275A.WhatsAppDesktop_cv1g1gvanyjgm\TempState\D1AAE872C07C10AF8BC9918FDB28C28C\WhatsApp Image 2025-05-06 at 19.13.42_0c0e84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5319275A.WhatsAppDesktop_cv1g1gvanyjgm\TempState\D1AAE872C07C10AF8BC9918FDB28C28C\WhatsApp Image 2025-05-06 at 19.13.42_0c0e84c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6AEB" w14:textId="77777777" w:rsidR="007E1927" w:rsidRDefault="00F938E6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F938E6">
        <w:rPr>
          <w:noProof/>
          <w:color w:val="000000" w:themeColor="text1"/>
          <w:lang w:val="en-IN" w:eastAsia="en-IN"/>
        </w:rPr>
        <w:drawing>
          <wp:inline distT="0" distB="0" distL="0" distR="0" wp14:anchorId="065A4A8B" wp14:editId="50EA7D74">
            <wp:extent cx="3264523" cy="3228439"/>
            <wp:effectExtent l="0" t="0" r="0" b="0"/>
            <wp:docPr id="7" name="Picture 7" descr="C:\Users\Admin\AppData\Local\Packages\5319275A.WhatsAppDesktop_cv1g1gvanyjgm\TempState\82429353EDDA060E9BF4C01C1E70602E\WhatsApp Image 2025-05-06 at 19.13.45_edb551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Packages\5319275A.WhatsAppDesktop_cv1g1gvanyjgm\TempState\82429353EDDA060E9BF4C01C1E70602E\WhatsApp Image 2025-05-06 at 19.13.45_edb551b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66" cy="324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9FE0" w14:textId="77777777" w:rsidR="001E1C7B" w:rsidRDefault="001E1C7B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1E1C7B"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4EDBA581" wp14:editId="5B6921F3">
            <wp:extent cx="5486400" cy="1577378"/>
            <wp:effectExtent l="0" t="0" r="0" b="3810"/>
            <wp:docPr id="8" name="Picture 8" descr="C:\Users\Admin\AppData\Local\Packages\5319275A.WhatsAppDesktop_cv1g1gvanyjgm\TempState\6226C5B0F6A9B68F3DEE542AB5C34545\WhatsApp Image 2025-05-06 at 19.31.36_c7b7d0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Packages\5319275A.WhatsAppDesktop_cv1g1gvanyjgm\TempState\6226C5B0F6A9B68F3DEE542AB5C34545\WhatsApp Image 2025-05-06 at 19.31.36_c7b7d0b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1A70" w14:textId="77777777" w:rsidR="001E1C7B" w:rsidRPr="00532A3B" w:rsidRDefault="001E1C7B" w:rsidP="001927C7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  <w:r w:rsidRPr="001E1C7B">
        <w:rPr>
          <w:noProof/>
          <w:color w:val="000000" w:themeColor="text1"/>
          <w:lang w:val="en-IN" w:eastAsia="en-IN"/>
        </w:rPr>
        <w:drawing>
          <wp:inline distT="0" distB="0" distL="0" distR="0" wp14:anchorId="6B484A2E" wp14:editId="4F52BDEC">
            <wp:extent cx="5486400" cy="2267882"/>
            <wp:effectExtent l="0" t="0" r="0" b="0"/>
            <wp:docPr id="9" name="Picture 9" descr="C:\Users\Admin\AppData\Local\Packages\5319275A.WhatsAppDesktop_cv1g1gvanyjgm\TempState\F9D81FF01AEC9A8625983FE8F5C382F0\WhatsApp Image 2025-05-06 at 19.31.37_baabb3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Packages\5319275A.WhatsAppDesktop_cv1g1gvanyjgm\TempState\F9D81FF01AEC9A8625983FE8F5C382F0\WhatsApp Image 2025-05-06 at 19.31.37_baabb3c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C7B" w:rsidRPr="00532A3B" w:rsidSect="00532A3B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13FB"/>
    <w:rsid w:val="0015074B"/>
    <w:rsid w:val="00154BA1"/>
    <w:rsid w:val="001927C7"/>
    <w:rsid w:val="001E1C7B"/>
    <w:rsid w:val="002303C4"/>
    <w:rsid w:val="0029639D"/>
    <w:rsid w:val="00326F90"/>
    <w:rsid w:val="00344AE3"/>
    <w:rsid w:val="004A0D47"/>
    <w:rsid w:val="00532A3B"/>
    <w:rsid w:val="007E1927"/>
    <w:rsid w:val="009D19C3"/>
    <w:rsid w:val="00AA1D8D"/>
    <w:rsid w:val="00B47730"/>
    <w:rsid w:val="00CB0664"/>
    <w:rsid w:val="00EE451B"/>
    <w:rsid w:val="00F938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F6E3C"/>
  <w14:defaultImageDpi w14:val="300"/>
  <w15:docId w15:val="{797EDBCC-A3C9-4117-9F28-E3A71376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7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52556E-C86D-46FE-8D75-04F854E2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7</cp:revision>
  <dcterms:created xsi:type="dcterms:W3CDTF">2025-05-08T11:48:00Z</dcterms:created>
  <dcterms:modified xsi:type="dcterms:W3CDTF">2025-05-15T13:31:00Z</dcterms:modified>
  <cp:category/>
</cp:coreProperties>
</file>